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FAB85" w14:textId="77777777" w:rsidR="003C393C" w:rsidRDefault="00000000">
      <w:pPr>
        <w:pStyle w:val="Ttulo"/>
      </w:pPr>
      <w:r>
        <w:t>Projeto Global Solution 2025 — “</w:t>
      </w:r>
      <w:proofErr w:type="spellStart"/>
      <w:r>
        <w:t>ApagouAqui</w:t>
      </w:r>
      <w:proofErr w:type="spellEnd"/>
      <w:r>
        <w:t>?”</w:t>
      </w:r>
    </w:p>
    <w:p w14:paraId="086E2157" w14:textId="77777777" w:rsidR="00270BEB" w:rsidRPr="00270BEB" w:rsidRDefault="00270BEB" w:rsidP="00270BEB">
      <w:pPr>
        <w:rPr>
          <w:sz w:val="28"/>
          <w:szCs w:val="28"/>
          <w:u w:val="single"/>
        </w:rPr>
      </w:pPr>
      <w:proofErr w:type="spellStart"/>
      <w:r w:rsidRPr="00270BEB">
        <w:rPr>
          <w:color w:val="002060"/>
          <w:sz w:val="28"/>
          <w:szCs w:val="28"/>
        </w:rPr>
        <w:t>Integrantes</w:t>
      </w:r>
      <w:proofErr w:type="spellEnd"/>
      <w:r w:rsidRPr="00270BEB">
        <w:rPr>
          <w:sz w:val="28"/>
          <w:szCs w:val="28"/>
        </w:rPr>
        <w:t>:</w:t>
      </w:r>
    </w:p>
    <w:p w14:paraId="50DABEA6" w14:textId="27435C86" w:rsidR="00270BEB" w:rsidRDefault="00270BEB" w:rsidP="00270BE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João Pedro Cruz – RM98650</w:t>
      </w:r>
    </w:p>
    <w:p w14:paraId="091ACE8F" w14:textId="6472E836" w:rsidR="00270BEB" w:rsidRDefault="00270BEB" w:rsidP="00270BE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Tiago Paulino – RM551169</w:t>
      </w:r>
    </w:p>
    <w:p w14:paraId="44D27EF2" w14:textId="751E958D" w:rsidR="00270BEB" w:rsidRPr="00270BEB" w:rsidRDefault="00270BEB" w:rsidP="00270BE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-Victor Eid – RM98668</w:t>
      </w:r>
    </w:p>
    <w:p w14:paraId="6FE3F6E3" w14:textId="77777777" w:rsidR="003C393C" w:rsidRPr="00270BEB" w:rsidRDefault="00000000">
      <w:pPr>
        <w:pStyle w:val="Ttulo1"/>
      </w:pPr>
      <w:r>
        <w:t>1. Objetivo do Projeto</w:t>
      </w:r>
    </w:p>
    <w:p w14:paraId="1783600C" w14:textId="77777777" w:rsidR="003C393C" w:rsidRDefault="00000000">
      <w:r>
        <w:t>O projeto “ApagouAqui?” tem como objetivo criar uma plataforma simples e eficaz para que moradores possam:</w:t>
      </w:r>
      <w:r>
        <w:br/>
        <w:t>- Registrar quedas de energia</w:t>
      </w:r>
      <w:r>
        <w:br/>
        <w:t>- Registrar prejuízos causados por falhas elétricas</w:t>
      </w:r>
      <w:r>
        <w:br/>
        <w:t>- Gerar relatórios e histórico de eventos</w:t>
      </w:r>
      <w:r>
        <w:br/>
        <w:t>- Promover a conscientização sobre os impactos de falhas energéticas e riscos cibernéticos relacionados</w:t>
      </w:r>
      <w:r>
        <w:br/>
      </w:r>
      <w:r>
        <w:br/>
        <w:t xml:space="preserve">A plataforma visa aumentar a segurança e o controle da comunidade em relação </w:t>
      </w:r>
      <w:proofErr w:type="gramStart"/>
      <w:r>
        <w:t>a</w:t>
      </w:r>
      <w:proofErr w:type="gramEnd"/>
      <w:r>
        <w:t xml:space="preserve"> incidentes de falhas energéticas e seus impactos.</w:t>
      </w:r>
      <w:r>
        <w:br/>
      </w:r>
    </w:p>
    <w:p w14:paraId="26087052" w14:textId="77777777" w:rsidR="003C393C" w:rsidRDefault="00000000">
      <w:pPr>
        <w:pStyle w:val="Ttulo1"/>
      </w:pPr>
      <w:r>
        <w:t>2. Requisitos Funcionais</w:t>
      </w:r>
    </w:p>
    <w:p w14:paraId="2CC9C9F7" w14:textId="63B1CAEB" w:rsidR="003C393C" w:rsidRDefault="00000000">
      <w:r>
        <w:br/>
        <w:t xml:space="preserve"> Permitir registrar novas falhas de energia (com data e descrição)</w:t>
      </w:r>
      <w:r>
        <w:br/>
        <w:t xml:space="preserve"> Permitir registrar prejuízos relacionados (item e valor)</w:t>
      </w:r>
      <w:r>
        <w:br/>
        <w:t xml:space="preserve"> Exibir Histórico de Eventos (falhas e prejuízos) em uma lista</w:t>
      </w:r>
      <w:r>
        <w:br/>
        <w:t xml:space="preserve"> Gerar um </w:t>
      </w:r>
      <w:proofErr w:type="spellStart"/>
      <w:r>
        <w:t>Relatório</w:t>
      </w:r>
      <w:proofErr w:type="spellEnd"/>
      <w:r>
        <w:br/>
        <w:t xml:space="preserve"> Simular Exportação em PDF</w:t>
      </w:r>
      <w:r>
        <w:br/>
      </w:r>
      <w:proofErr w:type="spellStart"/>
      <w:r>
        <w:t>Validação</w:t>
      </w:r>
      <w:proofErr w:type="spellEnd"/>
      <w:r>
        <w:t xml:space="preserve"> de entradas (não permitir campos vazios ou valores inválidos)</w:t>
      </w:r>
      <w:r>
        <w:br/>
      </w:r>
    </w:p>
    <w:p w14:paraId="5455C9D8" w14:textId="77777777" w:rsidR="003C393C" w:rsidRDefault="00000000">
      <w:pPr>
        <w:pStyle w:val="Ttulo1"/>
      </w:pPr>
      <w:r>
        <w:t>3. Requisitos Não Funcionais</w:t>
      </w:r>
    </w:p>
    <w:p w14:paraId="7A2D3763" w14:textId="209A1708" w:rsidR="003C393C" w:rsidRDefault="00000000" w:rsidP="00270BEB">
      <w:r>
        <w:br/>
        <w:t xml:space="preserve"> Interface </w:t>
      </w:r>
      <w:proofErr w:type="spellStart"/>
      <w:r>
        <w:t>deve</w:t>
      </w:r>
      <w:proofErr w:type="spellEnd"/>
      <w:r>
        <w:t xml:space="preserve"> ser simples e </w:t>
      </w:r>
      <w:proofErr w:type="spellStart"/>
      <w:r>
        <w:t>intuitiva</w:t>
      </w:r>
      <w:proofErr w:type="spellEnd"/>
      <w:r>
        <w:br/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C# com Windows Forms (.NET 8)</w:t>
      </w:r>
      <w:r>
        <w:br/>
      </w:r>
      <w:proofErr w:type="spellStart"/>
      <w:r>
        <w:lastRenderedPageBreak/>
        <w:t>Utilizar</w:t>
      </w:r>
      <w:proofErr w:type="spellEnd"/>
      <w:r>
        <w:t xml:space="preserve"> boas </w:t>
      </w:r>
      <w:proofErr w:type="spellStart"/>
      <w:r>
        <w:t>práticas</w:t>
      </w:r>
      <w:proofErr w:type="spellEnd"/>
      <w:r>
        <w:t xml:space="preserve"> de programação (encapsulamento, coesão, try-catch, etc.)</w:t>
      </w:r>
      <w:r>
        <w:br/>
        <w:t xml:space="preserve"> Ser um sistema local (desktop), de fácil manutenção</w:t>
      </w:r>
      <w:r>
        <w:br/>
        <w:t xml:space="preserve"> Código organizado e documentado</w:t>
      </w:r>
      <w:r>
        <w:br/>
      </w:r>
    </w:p>
    <w:p w14:paraId="33B2BB97" w14:textId="77777777" w:rsidR="003C393C" w:rsidRDefault="00000000">
      <w:pPr>
        <w:pStyle w:val="Ttulo1"/>
      </w:pPr>
      <w:r>
        <w:t>4. Fluxograma</w:t>
      </w:r>
    </w:p>
    <w:p w14:paraId="6AD3559D" w14:textId="29B8D894" w:rsidR="003C393C" w:rsidRDefault="00270BEB">
      <w:r w:rsidRPr="00270BEB">
        <w:drawing>
          <wp:inline distT="0" distB="0" distL="0" distR="0" wp14:anchorId="33597005" wp14:editId="35E94E68">
            <wp:extent cx="5486400" cy="2903220"/>
            <wp:effectExtent l="0" t="0" r="0" b="0"/>
            <wp:docPr id="103021047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10472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488845FF" w14:textId="77777777" w:rsidR="003C393C" w:rsidRDefault="00000000">
      <w:pPr>
        <w:pStyle w:val="Ttulo1"/>
      </w:pPr>
      <w:r>
        <w:t>5. Tecnologias Utilizadas</w:t>
      </w:r>
    </w:p>
    <w:p w14:paraId="2EF21916" w14:textId="082E84C4" w:rsidR="003C393C" w:rsidRDefault="00000000">
      <w:r>
        <w:br/>
        <w:t xml:space="preserve"> C# 8.0</w:t>
      </w:r>
      <w:r>
        <w:br/>
        <w:t xml:space="preserve"> .NET 8.0 (Suporte de Longo Prazo)</w:t>
      </w:r>
      <w:r>
        <w:br/>
        <w:t xml:space="preserve"> Windows Forms (WinForms)</w:t>
      </w:r>
      <w:r>
        <w:br/>
        <w:t xml:space="preserve"> Visual Studio 2022</w:t>
      </w:r>
      <w:r>
        <w:br/>
        <w:t xml:space="preserve"> Estrutura em Programação Orientada a Objetos (POO)</w:t>
      </w:r>
      <w:r>
        <w:br/>
        <w:t xml:space="preserve"> GitHub para versionamento e entrega</w:t>
      </w:r>
      <w:r>
        <w:br/>
      </w:r>
    </w:p>
    <w:p w14:paraId="18B9257B" w14:textId="77777777" w:rsidR="003C393C" w:rsidRDefault="00000000">
      <w:pPr>
        <w:pStyle w:val="Ttulo1"/>
      </w:pPr>
      <w:r>
        <w:t>6. Regras de Negócio</w:t>
      </w:r>
    </w:p>
    <w:p w14:paraId="11DF93E9" w14:textId="1BE5501D" w:rsidR="003C393C" w:rsidRDefault="00000000">
      <w:r>
        <w:br/>
        <w:t xml:space="preserve"> Descrição da falha não pode ser vazia</w:t>
      </w:r>
      <w:r>
        <w:br/>
        <w:t xml:space="preserve"> Item do prejuízo não pode ser vazio</w:t>
      </w:r>
      <w:r>
        <w:br/>
        <w:t xml:space="preserve"> Valor do prejuízo deve ser um número válido e não pode ser negativo</w:t>
      </w:r>
      <w:r>
        <w:br/>
        <w:t xml:space="preserve"> Todos os registros devem ser armazenados no Histórico de Eventos</w:t>
      </w:r>
      <w:r>
        <w:br/>
      </w:r>
      <w:r>
        <w:lastRenderedPageBreak/>
        <w:t xml:space="preserve"> Relatórios e PDFs são simulados (para efeito de demonstração)</w:t>
      </w:r>
      <w:r>
        <w:br/>
      </w:r>
    </w:p>
    <w:p w14:paraId="493A1C46" w14:textId="77777777" w:rsidR="003C393C" w:rsidRDefault="00000000">
      <w:pPr>
        <w:pStyle w:val="Ttulo1"/>
      </w:pPr>
      <w:r>
        <w:t>7. Conclusão</w:t>
      </w:r>
    </w:p>
    <w:p w14:paraId="555B7FF9" w14:textId="77777777" w:rsidR="003C393C" w:rsidRDefault="00000000">
      <w:r>
        <w:br/>
        <w:t>O projeto “ApagouAqui?” demonstra como uma solução simples em C# e Windows Forms pode ser aplicada para:</w:t>
      </w:r>
      <w:r>
        <w:br/>
        <w:t>- Registrar e acompanhar falhas energéticas</w:t>
      </w:r>
      <w:r>
        <w:br/>
        <w:t>- Controlar prejuízos</w:t>
      </w:r>
      <w:r>
        <w:br/>
        <w:t>- Promover maior segurança e organização para os moradores</w:t>
      </w:r>
      <w:r>
        <w:br/>
        <w:t>- Servir como um exemplo prático de desenvolvimento seguro, com tratamento de erros, boas práticas e integração com diferentes disciplinas.</w:t>
      </w:r>
      <w:r>
        <w:br/>
      </w:r>
    </w:p>
    <w:sectPr w:rsidR="003C3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5772873">
    <w:abstractNumId w:val="8"/>
  </w:num>
  <w:num w:numId="2" w16cid:durableId="1659310944">
    <w:abstractNumId w:val="6"/>
  </w:num>
  <w:num w:numId="3" w16cid:durableId="692417307">
    <w:abstractNumId w:val="5"/>
  </w:num>
  <w:num w:numId="4" w16cid:durableId="1559247488">
    <w:abstractNumId w:val="4"/>
  </w:num>
  <w:num w:numId="5" w16cid:durableId="424309471">
    <w:abstractNumId w:val="7"/>
  </w:num>
  <w:num w:numId="6" w16cid:durableId="1659115083">
    <w:abstractNumId w:val="3"/>
  </w:num>
  <w:num w:numId="7" w16cid:durableId="277833795">
    <w:abstractNumId w:val="2"/>
  </w:num>
  <w:num w:numId="8" w16cid:durableId="1255941659">
    <w:abstractNumId w:val="1"/>
  </w:num>
  <w:num w:numId="9" w16cid:durableId="38668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BEB"/>
    <w:rsid w:val="0029639D"/>
    <w:rsid w:val="00326F90"/>
    <w:rsid w:val="003C393C"/>
    <w:rsid w:val="007607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638CC"/>
  <w14:defaultImageDpi w14:val="300"/>
  <w15:docId w15:val="{24DBC46A-951D-41C4-A4D9-4925FCD4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Joao Vale</cp:lastModifiedBy>
  <cp:revision>2</cp:revision>
  <dcterms:created xsi:type="dcterms:W3CDTF">2013-12-23T23:15:00Z</dcterms:created>
  <dcterms:modified xsi:type="dcterms:W3CDTF">2025-06-03T00:54:00Z</dcterms:modified>
  <cp:category/>
</cp:coreProperties>
</file>